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Musango Brian Jr. Profile</w:t>
      </w:r>
    </w:p>
    <w:p>
      <w:pPr>
        <w:pStyle w:val="Heading1"/>
      </w:pPr>
      <w:r>
        <w:t>Welcome to My Profile</w:t>
      </w:r>
    </w:p>
    <w:p>
      <w:pPr>
        <w:pStyle w:val="Heading2"/>
      </w:pPr>
      <w:r>
        <w:t>Background Details</w:t>
      </w:r>
    </w:p>
    <w:p>
      <w:r>
        <w:br/>
        <w:t xml:space="preserve">    - Name: Musango Brian</w:t>
        <w:br/>
        <w:t xml:space="preserve">    - Religion: Buddhist</w:t>
        <w:br/>
        <w:t xml:space="preserve">    - Language: Japanese</w:t>
        <w:br/>
        <w:t xml:space="preserve">    - Email Address: bwmusango1@gmail.com</w:t>
        <w:br/>
        <w:t xml:space="preserve">    - Country of origin: Japan</w:t>
        <w:br/>
        <w:t xml:space="preserve">    - Marital Status: Why Worry</w:t>
        <w:br/>
      </w:r>
    </w:p>
    <w:p>
      <w:pPr>
        <w:pStyle w:val="Heading2"/>
      </w:pPr>
      <w:r>
        <w:t>Objective</w:t>
      </w:r>
    </w:p>
    <w:p>
      <w:r>
        <w:t>I am a determined guy who wants to change the world and set the captives free, using the knowledge I have to bring the systems down.</w:t>
      </w:r>
    </w:p>
    <w:p>
      <w:pPr>
        <w:pStyle w:val="Heading2"/>
      </w:pPr>
      <w:r>
        <w:t>Educational Background</w:t>
      </w:r>
    </w:p>
    <w:p>
      <w:r>
        <w:br/>
        <w:t xml:space="preserve">    - Sept. 2021 - March 2025: Diploma in Information Communication Technology</w:t>
        <w:br/>
        <w:t xml:space="preserve">    - Feb 2015 - Nov. 2018: Kenya Certificate of Secondary Education (KCSE)</w:t>
        <w:br/>
        <w:t xml:space="preserve">    - 2006 - 2014: Kenya Certificate of Primary Education (KCPE)</w:t>
        <w:br/>
      </w:r>
    </w:p>
    <w:p>
      <w:pPr>
        <w:pStyle w:val="Heading2"/>
      </w:pPr>
      <w:r>
        <w:t>Skills</w:t>
      </w:r>
    </w:p>
    <w:p>
      <w:r>
        <w:br/>
        <w:t xml:space="preserve">    - Virtual Assistance</w:t>
        <w:br/>
        <w:t xml:space="preserve">    - Team Building</w:t>
        <w:br/>
        <w:t xml:space="preserve">    - IT Technical Support</w:t>
        <w:br/>
        <w:t xml:space="preserve">    - Programming (Basic)</w:t>
        <w:br/>
        <w:t xml:space="preserve">    - Network Troubleshooting (Basic)</w:t>
        <w:br/>
        <w:t xml:space="preserve">    - Innovation</w:t>
        <w:br/>
        <w:t xml:space="preserve">    - Photography</w:t>
        <w:br/>
      </w:r>
    </w:p>
    <w:p>
      <w:pPr>
        <w:pStyle w:val="Heading2"/>
      </w:pPr>
      <w:r>
        <w:t>Hobbies</w:t>
      </w:r>
    </w:p>
    <w:p>
      <w:r>
        <w:br/>
        <w:t xml:space="preserve">    - Playing Piano</w:t>
        <w:br/>
        <w:t xml:space="preserve">    - Playing Football</w:t>
        <w:br/>
        <w:t xml:space="preserve">    - Watching Football</w:t>
        <w:br/>
        <w:t xml:space="preserve">    - Coding</w:t>
        <w:br/>
        <w:t xml:space="preserve">    - Photography</w:t>
        <w:br/>
        <w:t xml:space="preserve">    - Hiking and Taking Pictures</w:t>
        <w:br/>
      </w:r>
    </w:p>
    <w:p>
      <w:pPr>
        <w:pStyle w:val="Heading2"/>
      </w:pPr>
      <w:r>
        <w:t>Vacation Plans</w:t>
      </w:r>
    </w:p>
    <w:p>
      <w:pPr>
        <w:pStyle w:val="Heading3"/>
      </w:pPr>
      <w:r>
        <w:t>Places to Visit</w:t>
      </w:r>
    </w:p>
    <w:p>
      <w:r>
        <w:br/>
        <w:t xml:space="preserve">    - Kenya</w:t>
        <w:br/>
        <w:t xml:space="preserve">    - Rio de Janeiro</w:t>
        <w:br/>
        <w:t xml:space="preserve">    - Manchester</w:t>
        <w:br/>
        <w:t xml:space="preserve">    - Netherlands</w:t>
        <w:br/>
        <w:t xml:space="preserve">    - Greece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